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1-Week Beginner-Level AI Penetration Testing Training Plan</w:t>
      </w:r>
    </w:p>
    <w:p>
      <w:pPr>
        <w:pStyle w:val="Heading1"/>
      </w:pPr>
      <w:r>
        <w:t>Day 1: Understanding AI Security Landscape</w:t>
      </w:r>
    </w:p>
    <w:p>
      <w:r>
        <w:t>Objective: Familiarize participants with the basics of AI and its security challenges.</w:t>
      </w:r>
    </w:p>
    <w:p>
      <w:pPr>
        <w:pStyle w:val="Heading2"/>
      </w:pPr>
      <w:r>
        <w:t>Session 1: Introduction to AI and Cybersecurity (2 hours)</w:t>
      </w:r>
    </w:p>
    <w:p>
      <w:r>
        <w:t>Overview of AI in modern systems</w:t>
        <w:br/>
        <w:t>AI in cybersecurity</w:t>
        <w:br/>
        <w:t>Why AI systems need security</w:t>
      </w:r>
    </w:p>
    <w:p>
      <w:pPr>
        <w:pStyle w:val="Heading2"/>
      </w:pPr>
      <w:r>
        <w:t>Session 2: Current AI Threat Landscape (2 hours)</w:t>
      </w:r>
    </w:p>
    <w:p>
      <w:r>
        <w:t>Types of threats against AI systems (adversarial attacks, data poisoning, model evasion)</w:t>
        <w:br/>
        <w:t>Real-world case studies on AI security incidents</w:t>
      </w:r>
    </w:p>
    <w:p>
      <w:pPr>
        <w:pStyle w:val="Heading2"/>
      </w:pPr>
      <w:r>
        <w:t>Session 3: Understanding AI-Specific Attack Vectors (2 hours)</w:t>
      </w:r>
    </w:p>
    <w:p>
      <w:r>
        <w:t>Differences between traditional and AI system attacks</w:t>
        <w:br/>
        <w:t>Attacks on AI models: evasion, inference, and poisoning</w:t>
        <w:br/>
        <w:t>Vulnerabilities in training data</w:t>
      </w:r>
    </w:p>
    <w:p>
      <w:pPr>
        <w:pStyle w:val="Heading2"/>
      </w:pPr>
      <w:r>
        <w:t>Practical Lab: AI Landscape Overview (2 hours)</w:t>
      </w:r>
    </w:p>
    <w:p>
      <w:r>
        <w:t>Case study analysis of AI vulnerabilities</w:t>
        <w:br/>
        <w:t>Review of known AI-related cyber incidents</w:t>
      </w:r>
    </w:p>
    <w:p>
      <w:pPr>
        <w:pStyle w:val="Heading1"/>
      </w:pPr>
      <w:r>
        <w:t>Day 2: Basic AI Penetration Testing Fundamentals</w:t>
      </w:r>
    </w:p>
    <w:p>
      <w:r>
        <w:t>Objective: Build foundational knowledge in AI penetration testing techniques.</w:t>
      </w:r>
    </w:p>
    <w:p>
      <w:pPr>
        <w:pStyle w:val="Heading2"/>
      </w:pPr>
      <w:r>
        <w:t>Session 1: Introduction to AI Penetration Testing (2 hours)</w:t>
      </w:r>
    </w:p>
    <w:p>
      <w:r>
        <w:t>Understanding the penetration testing process for AI systems</w:t>
        <w:br/>
        <w:t>Tools for AI penetration testing</w:t>
      </w:r>
    </w:p>
    <w:p>
      <w:pPr>
        <w:pStyle w:val="Heading2"/>
      </w:pPr>
      <w:r>
        <w:t>Session 2: Threat Modeling for AI Systems (2 hours)</w:t>
      </w:r>
    </w:p>
    <w:p>
      <w:r>
        <w:t>Basics of threat modeling</w:t>
        <w:br/>
        <w:t>Identifying high-risk areas in AI pipelines (data, models, algorithms)</w:t>
      </w:r>
    </w:p>
    <w:p>
      <w:pPr>
        <w:pStyle w:val="Heading2"/>
      </w:pPr>
      <w:r>
        <w:t>Session 3: Methodologies for Assessing AI Systems (2 hours)</w:t>
      </w:r>
    </w:p>
    <w:p>
      <w:r>
        <w:t>Differences between assessing traditional vs. AI systems</w:t>
        <w:br/>
        <w:t>Common testing frameworks: OWASP, ATLAS, and ART</w:t>
      </w:r>
    </w:p>
    <w:p>
      <w:pPr>
        <w:pStyle w:val="Heading2"/>
      </w:pPr>
      <w:r>
        <w:t>Practical Lab: Setting Up Penetration Testing Environment (2 hours)</w:t>
      </w:r>
    </w:p>
    <w:p>
      <w:r>
        <w:t>Setting up basic testing tools (open-source tools)</w:t>
        <w:br/>
        <w:t>Testing basic AI models for vulnerabilities</w:t>
      </w:r>
    </w:p>
    <w:p>
      <w:pPr>
        <w:pStyle w:val="Heading1"/>
      </w:pPr>
      <w:r>
        <w:t>Day 3: Vulnerability Assessment and Exploitation Basics</w:t>
      </w:r>
    </w:p>
    <w:p>
      <w:r>
        <w:t>Objective: Understand how to identify and exploit vulnerabilities in AI models.</w:t>
      </w:r>
    </w:p>
    <w:p>
      <w:pPr>
        <w:pStyle w:val="Heading2"/>
      </w:pPr>
      <w:r>
        <w:t>Session 1: Vulnerability Assessment for AI Systems (2 hours)</w:t>
      </w:r>
    </w:p>
    <w:p>
      <w:r>
        <w:t>Identifying and analyzing vulnerabilities in AI models</w:t>
        <w:br/>
        <w:t>Understanding risk analysis for AI models</w:t>
      </w:r>
    </w:p>
    <w:p>
      <w:pPr>
        <w:pStyle w:val="Heading2"/>
      </w:pPr>
      <w:r>
        <w:t>Session 2: Common AI Vulnerabilities (2 hours)</w:t>
      </w:r>
    </w:p>
    <w:p>
      <w:r>
        <w:t>Adversarial machine learning attacks</w:t>
        <w:br/>
        <w:t>Vulnerabilities in AI data pipelines</w:t>
      </w:r>
    </w:p>
    <w:p>
      <w:pPr>
        <w:pStyle w:val="Heading2"/>
      </w:pPr>
      <w:r>
        <w:t>Session 3: Exploiting AI Vulnerabilities (2 hours)</w:t>
      </w:r>
    </w:p>
    <w:p>
      <w:r>
        <w:t>Basics of AI model exploitation</w:t>
        <w:br/>
        <w:t>Real-world examples of AI vulnerabilities</w:t>
      </w:r>
    </w:p>
    <w:p>
      <w:pPr>
        <w:pStyle w:val="Heading2"/>
      </w:pPr>
      <w:r>
        <w:t>Practical Lab: Exploiting AI Models (2 hours)</w:t>
      </w:r>
    </w:p>
    <w:p>
      <w:r>
        <w:t>Performing adversarial attacks on simple machine learning models</w:t>
        <w:br/>
        <w:t>Real-world case study simulations</w:t>
      </w:r>
    </w:p>
    <w:p>
      <w:pPr>
        <w:pStyle w:val="Heading1"/>
      </w:pPr>
      <w:r>
        <w:t>Day 4: Securing AI Applications</w:t>
      </w:r>
    </w:p>
    <w:p>
      <w:r>
        <w:t>Objective: Learn how to protect AI systems from common attacks.</w:t>
      </w:r>
    </w:p>
    <w:p>
      <w:pPr>
        <w:pStyle w:val="Heading2"/>
      </w:pPr>
      <w:r>
        <w:t>Session 1: Securing AI Applications (2 hours)</w:t>
      </w:r>
    </w:p>
    <w:p>
      <w:r>
        <w:t>Best practices for securing AI systems</w:t>
        <w:br/>
        <w:t>Securing data, model, and application layers</w:t>
      </w:r>
    </w:p>
    <w:p>
      <w:pPr>
        <w:pStyle w:val="Heading2"/>
      </w:pPr>
      <w:r>
        <w:t>Session 2: Implementing Defensive Strategies in AI (2 hours)</w:t>
      </w:r>
    </w:p>
    <w:p>
      <w:r>
        <w:t>Defending against adversarial attacks</w:t>
        <w:br/>
        <w:t>Secure development lifecycle for AI models</w:t>
      </w:r>
    </w:p>
    <w:p>
      <w:pPr>
        <w:pStyle w:val="Heading2"/>
      </w:pPr>
      <w:r>
        <w:t>Session 3: Data Privacy and AI Security (2 hours)</w:t>
      </w:r>
    </w:p>
    <w:p>
      <w:r>
        <w:t>Understanding how data privacy interacts with AI</w:t>
        <w:br/>
        <w:t>Secure data collection and usage in AI pipelines</w:t>
      </w:r>
    </w:p>
    <w:p>
      <w:pPr>
        <w:pStyle w:val="Heading2"/>
      </w:pPr>
      <w:r>
        <w:t>Practical Lab: Securing an AI System (2 hours)</w:t>
      </w:r>
    </w:p>
    <w:p>
      <w:r>
        <w:t>Hands-on labs on how to secure AI model environments</w:t>
        <w:br/>
        <w:t>Securing APIs and data storage in AI applications</w:t>
      </w:r>
    </w:p>
    <w:p>
      <w:pPr>
        <w:pStyle w:val="Heading1"/>
      </w:pPr>
      <w:r>
        <w:t>Day 5: Advanced Concepts Introduction</w:t>
      </w:r>
    </w:p>
    <w:p>
      <w:r>
        <w:t>Objective: Transition to advanced AI security techniques to bridge to the next level.</w:t>
      </w:r>
    </w:p>
    <w:p>
      <w:pPr>
        <w:pStyle w:val="Heading2"/>
      </w:pPr>
      <w:r>
        <w:t>Session 1: Introduction to AI-Driven Security Countermeasures (2 hours)</w:t>
      </w:r>
    </w:p>
    <w:p>
      <w:r>
        <w:t>Overview of AI-enabled security mechanisms</w:t>
        <w:br/>
        <w:t>Introduction to AI-based anomaly detection and behavioral analysis</w:t>
      </w:r>
    </w:p>
    <w:p>
      <w:pPr>
        <w:pStyle w:val="Heading2"/>
      </w:pPr>
      <w:r>
        <w:t>Session 2: AI-Enabled Endpoint Security (2 hours)</w:t>
      </w:r>
    </w:p>
    <w:p>
      <w:r>
        <w:t>How AI can be used for endpoint security and threat detection</w:t>
        <w:br/>
        <w:t>Tools and platforms for AI-driven endpoint security</w:t>
      </w:r>
    </w:p>
    <w:p>
      <w:pPr>
        <w:pStyle w:val="Heading2"/>
      </w:pPr>
      <w:r>
        <w:t>Session 3: Introduction to Machine Learning in Cybersecurity (2 hours)</w:t>
      </w:r>
    </w:p>
    <w:p>
      <w:r>
        <w:t>How machine learning is changing the field of cybersecurity</w:t>
        <w:br/>
        <w:t>Examples of machine learning techniques in security</w:t>
      </w:r>
    </w:p>
    <w:p>
      <w:pPr>
        <w:pStyle w:val="Heading2"/>
      </w:pPr>
      <w:r>
        <w:t>Practical Lab: Applying AI in Security Systems (2 hours)</w:t>
      </w:r>
    </w:p>
    <w:p>
      <w:r>
        <w:t>Basic setup of machine learning for intrusion detection</w:t>
        <w:br/>
        <w:t>Practical exploration of AI-driven threat analysis tools</w:t>
      </w:r>
    </w:p>
    <w:p>
      <w:pPr>
        <w:pStyle w:val="Heading1"/>
      </w:pPr>
      <w:r>
        <w:t>Day 6: Introduction to Automation and AI Tools</w:t>
      </w:r>
    </w:p>
    <w:p>
      <w:r>
        <w:t>Objective: Introduce the concept of automation in AI penetration testing.</w:t>
      </w:r>
    </w:p>
    <w:p>
      <w:pPr>
        <w:pStyle w:val="Heading2"/>
      </w:pPr>
      <w:r>
        <w:t>Session 1: Automation in AI Penetration Testing (2 hours)</w:t>
      </w:r>
    </w:p>
    <w:p>
      <w:r>
        <w:t>How automation can assist in AI security testing</w:t>
        <w:br/>
        <w:t>Tools for automated penetration testing of AI systems</w:t>
      </w:r>
    </w:p>
    <w:p>
      <w:pPr>
        <w:pStyle w:val="Heading2"/>
      </w:pPr>
      <w:r>
        <w:t>Session 2: Automated AI Exploits and Case Studies (2 hours)</w:t>
      </w:r>
    </w:p>
    <w:p>
      <w:r>
        <w:t>Real-world case studies of automated AI attacks</w:t>
        <w:br/>
        <w:t>Deep learning-based penetration testing tools</w:t>
      </w:r>
    </w:p>
    <w:p>
      <w:pPr>
        <w:pStyle w:val="Heading2"/>
      </w:pPr>
      <w:r>
        <w:t>Session 3: Tools for AI Security Audits (2 hours)</w:t>
      </w:r>
    </w:p>
    <w:p>
      <w:r>
        <w:t>Automated security audit tools for AI systems</w:t>
        <w:br/>
        <w:t>Best tools for AI system vulnerability scanning</w:t>
      </w:r>
    </w:p>
    <w:p>
      <w:pPr>
        <w:pStyle w:val="Heading2"/>
      </w:pPr>
      <w:r>
        <w:t>Practical Lab: Automating Penetration Testing Tasks (2 hours)</w:t>
      </w:r>
    </w:p>
    <w:p>
      <w:r>
        <w:t>Setting up automated penetration testing for AI applications</w:t>
        <w:br/>
        <w:t>Working with deep exploit and similar tools</w:t>
      </w:r>
    </w:p>
    <w:p>
      <w:pPr>
        <w:pStyle w:val="Heading1"/>
      </w:pPr>
      <w:r>
        <w:t>Day 7: Closing, Evaluation, and Transition to Advanced Topics</w:t>
      </w:r>
    </w:p>
    <w:p>
      <w:r>
        <w:t>Objective: Summarize key concepts and introduce participants to advanced topics.</w:t>
      </w:r>
    </w:p>
    <w:p>
      <w:pPr>
        <w:pStyle w:val="Heading2"/>
      </w:pPr>
      <w:r>
        <w:t>Session 1: Review of Key Concepts (2 hours)</w:t>
      </w:r>
    </w:p>
    <w:p>
      <w:r>
        <w:t>Summarizing the core principles of AI security and penetration testing</w:t>
        <w:br/>
        <w:t>Key takeaways from vulnerability assessments, exploitation, and defenses</w:t>
      </w:r>
    </w:p>
    <w:p>
      <w:pPr>
        <w:pStyle w:val="Heading2"/>
      </w:pPr>
      <w:r>
        <w:t>Session 2: Bridging the Gap to Advanced AI Penetration Testing (2 hours)</w:t>
      </w:r>
    </w:p>
    <w:p>
      <w:r>
        <w:t>Overview of advanced topics (AI-guided penetration testing, quantum CNNs)</w:t>
        <w:br/>
        <w:t>Next steps for further learning</w:t>
      </w:r>
    </w:p>
    <w:p>
      <w:pPr>
        <w:pStyle w:val="Heading2"/>
      </w:pPr>
      <w:r>
        <w:t>Session 3: Final Practical Lab and Evaluation (2 hours)</w:t>
      </w:r>
    </w:p>
    <w:p>
      <w:r>
        <w:t>Final practical testing of AI models for vulnerabilities</w:t>
        <w:br/>
        <w:t>Participants work on mini-projects to demonstrate what they've learned</w:t>
      </w:r>
    </w:p>
    <w:p>
      <w:pPr>
        <w:pStyle w:val="Heading2"/>
      </w:pPr>
      <w:r>
        <w:t>Closing Evaluation: Knowledge Assessment (2 hours)</w:t>
      </w:r>
    </w:p>
    <w:p>
      <w:r>
        <w:t>Participants complete an evaluation quiz to assess knowledge gained</w:t>
        <w:br/>
        <w:t>Feedback session to tailor future training paths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